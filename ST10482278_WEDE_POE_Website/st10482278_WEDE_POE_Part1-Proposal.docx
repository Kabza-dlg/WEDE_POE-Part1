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00" w:after="0" w:line="276"/>
        <w:ind w:right="0" w:left="0" w:firstLine="0"/>
        <w:jc w:val="left"/>
        <w:rPr>
          <w:rFonts w:ascii="Calibri" w:hAnsi="Calibri" w:cs="Calibri" w:eastAsia="Calibri"/>
          <w:color w:val="4F81BD"/>
          <w:spacing w:val="0"/>
          <w:position w:val="0"/>
          <w:sz w:val="44"/>
          <w:shd w:fill="auto" w:val="clear"/>
        </w:rPr>
      </w:pPr>
      <w:r>
        <w:rPr>
          <w:rFonts w:ascii="Algerian" w:hAnsi="Algerian" w:cs="Algerian" w:eastAsia="Algerian"/>
          <w:color w:val="4F81BD"/>
          <w:spacing w:val="0"/>
          <w:position w:val="0"/>
          <w:sz w:val="44"/>
          <w:shd w:fill="auto" w:val="clear"/>
        </w:rPr>
        <w:t xml:space="preserve">Website Proposal </w:t>
      </w:r>
      <w:r>
        <w:rPr>
          <w:rFonts w:ascii="Calibri" w:hAnsi="Calibri" w:cs="Calibri" w:eastAsia="Calibri"/>
          <w:color w:val="4F81BD"/>
          <w:spacing w:val="0"/>
          <w:position w:val="0"/>
          <w:sz w:val="44"/>
          <w:shd w:fill="auto" w:val="clear"/>
        </w:rPr>
        <w:t xml:space="preserve">– Part One</w:t>
      </w:r>
    </w:p>
    <w:p>
      <w:pPr>
        <w:keepNext w:val="true"/>
        <w:keepLines w:val="true"/>
        <w:spacing w:before="200" w:after="0" w:line="276"/>
        <w:ind w:right="0" w:left="0" w:firstLine="0"/>
        <w:jc w:val="left"/>
        <w:rPr>
          <w:rFonts w:ascii="Algerian" w:hAnsi="Algerian" w:cs="Algerian" w:eastAsia="Algerian"/>
          <w:b/>
          <w:color w:val="4F81BD"/>
          <w:spacing w:val="0"/>
          <w:position w:val="0"/>
          <w:sz w:val="32"/>
          <w:shd w:fill="auto" w:val="clear"/>
        </w:rPr>
      </w:pPr>
      <w:r>
        <w:rPr>
          <w:rFonts w:ascii="Algerian" w:hAnsi="Algerian" w:cs="Algerian" w:eastAsia="Algerian"/>
          <w:b/>
          <w:color w:val="4F81BD"/>
          <w:spacing w:val="0"/>
          <w:position w:val="0"/>
          <w:sz w:val="32"/>
          <w:shd w:fill="auto" w:val="clear"/>
        </w:rPr>
        <w:t xml:space="preserve">1. Introduction</w:t>
      </w:r>
    </w:p>
    <w:p>
      <w:pPr>
        <w:spacing w:before="0" w:after="200" w:line="276"/>
        <w:ind w:right="0" w:left="0" w:firstLine="0"/>
        <w:jc w:val="left"/>
        <w:rPr>
          <w:rFonts w:ascii="Californian FB" w:hAnsi="Californian FB" w:cs="Californian FB" w:eastAsia="Californian FB"/>
          <w:color w:val="auto"/>
          <w:spacing w:val="0"/>
          <w:position w:val="0"/>
          <w:sz w:val="24"/>
          <w:shd w:fill="auto" w:val="clear"/>
        </w:rPr>
      </w:pPr>
      <w:r>
        <w:rPr>
          <w:rFonts w:ascii="Californian FB" w:hAnsi="Californian FB" w:cs="Californian FB" w:eastAsia="Californian FB"/>
          <w:color w:val="auto"/>
          <w:spacing w:val="0"/>
          <w:position w:val="0"/>
          <w:sz w:val="24"/>
          <w:shd w:fill="auto" w:val="clear"/>
        </w:rPr>
        <w:t xml:space="preserve">This proposal outlines the planned websites for two selected small-to-medium-sized enterprises (SMEs). The objective is to define the business needs, target audience, and proposed website features before proceeding with the development stage.</w:t>
      </w:r>
    </w:p>
    <w:p>
      <w:pPr>
        <w:keepNext w:val="true"/>
        <w:keepLines w:val="true"/>
        <w:spacing w:before="200" w:after="0" w:line="276"/>
        <w:ind w:right="0" w:left="0" w:firstLine="0"/>
        <w:jc w:val="left"/>
        <w:rPr>
          <w:rFonts w:ascii="Algerian" w:hAnsi="Algerian" w:cs="Algerian" w:eastAsia="Algerian"/>
          <w:b/>
          <w:color w:val="4F81BD"/>
          <w:spacing w:val="0"/>
          <w:position w:val="0"/>
          <w:sz w:val="32"/>
          <w:shd w:fill="auto" w:val="clear"/>
        </w:rPr>
      </w:pPr>
      <w:r>
        <w:rPr>
          <w:rFonts w:ascii="Algerian" w:hAnsi="Algerian" w:cs="Algerian" w:eastAsia="Algerian"/>
          <w:b/>
          <w:color w:val="4F81BD"/>
          <w:spacing w:val="0"/>
          <w:position w:val="0"/>
          <w:sz w:val="32"/>
          <w:shd w:fill="auto" w:val="clear"/>
        </w:rPr>
        <w:t xml:space="preserve">2. Company Profiles</w:t>
      </w:r>
    </w:p>
    <w:p>
      <w:pPr>
        <w:keepNext w:val="true"/>
        <w:keepLines w:val="true"/>
        <w:spacing w:before="200" w:after="0" w:line="276"/>
        <w:ind w:right="0" w:left="0" w:firstLine="0"/>
        <w:jc w:val="left"/>
        <w:rPr>
          <w:rFonts w:ascii="Californian FB" w:hAnsi="Californian FB" w:cs="Californian FB" w:eastAsia="Californian FB"/>
          <w:b/>
          <w:color w:val="4F81BD"/>
          <w:spacing w:val="0"/>
          <w:position w:val="0"/>
          <w:sz w:val="32"/>
          <w:shd w:fill="auto" w:val="clear"/>
        </w:rPr>
      </w:pPr>
      <w:r>
        <w:rPr>
          <w:rFonts w:ascii="Californian FB" w:hAnsi="Californian FB" w:cs="Californian FB" w:eastAsia="Californian FB"/>
          <w:b/>
          <w:color w:val="4F81BD"/>
          <w:spacing w:val="0"/>
          <w:position w:val="0"/>
          <w:sz w:val="32"/>
          <w:shd w:fill="auto" w:val="clear"/>
        </w:rPr>
        <w:t xml:space="preserve">Company 1</w:t>
      </w:r>
    </w:p>
    <w:p>
      <w:pPr>
        <w:spacing w:before="0" w:after="200" w:line="276"/>
        <w:ind w:right="0" w:left="0" w:firstLine="0"/>
        <w:jc w:val="left"/>
        <w:rPr>
          <w:rFonts w:ascii="Californian FB" w:hAnsi="Californian FB" w:cs="Californian FB" w:eastAsia="Californian FB"/>
          <w:color w:val="auto"/>
          <w:spacing w:val="0"/>
          <w:position w:val="0"/>
          <w:sz w:val="24"/>
          <w:shd w:fill="auto" w:val="clear"/>
        </w:rPr>
      </w:pPr>
      <w:r>
        <w:rPr>
          <w:rFonts w:ascii="Californian FB" w:hAnsi="Californian FB" w:cs="Californian FB" w:eastAsia="Californian FB"/>
          <w:color w:val="auto"/>
          <w:spacing w:val="0"/>
          <w:position w:val="0"/>
          <w:sz w:val="24"/>
          <w:shd w:fill="auto" w:val="clear"/>
        </w:rPr>
        <w:t xml:space="preserve">Name: [Daddy Love Traditional Food]</w:t>
      </w:r>
    </w:p>
    <w:p>
      <w:pPr>
        <w:spacing w:before="0" w:after="200" w:line="276"/>
        <w:ind w:right="0" w:left="0" w:firstLine="0"/>
        <w:jc w:val="left"/>
        <w:rPr>
          <w:rFonts w:ascii="Californian FB" w:hAnsi="Californian FB" w:cs="Californian FB" w:eastAsia="Californian FB"/>
          <w:color w:val="auto"/>
          <w:spacing w:val="0"/>
          <w:position w:val="0"/>
          <w:sz w:val="24"/>
          <w:shd w:fill="auto" w:val="clear"/>
        </w:rPr>
      </w:pPr>
      <w:r>
        <w:rPr>
          <w:rFonts w:ascii="Californian FB" w:hAnsi="Californian FB" w:cs="Californian FB" w:eastAsia="Californian FB"/>
          <w:color w:val="auto"/>
          <w:spacing w:val="0"/>
          <w:position w:val="0"/>
          <w:sz w:val="24"/>
          <w:shd w:fill="auto" w:val="clear"/>
        </w:rPr>
        <w:t xml:space="preserve">Type of business: [Local Food Store]</w:t>
      </w:r>
    </w:p>
    <w:p>
      <w:pPr>
        <w:spacing w:before="0" w:after="200" w:line="276"/>
        <w:ind w:right="0" w:left="0" w:firstLine="0"/>
        <w:jc w:val="left"/>
        <w:rPr>
          <w:rFonts w:ascii="Californian FB" w:hAnsi="Californian FB" w:cs="Californian FB" w:eastAsia="Californian FB"/>
          <w:color w:val="auto"/>
          <w:spacing w:val="0"/>
          <w:position w:val="0"/>
          <w:sz w:val="24"/>
          <w:shd w:fill="auto" w:val="clear"/>
        </w:rPr>
      </w:pPr>
      <w:r>
        <w:rPr>
          <w:rFonts w:ascii="Californian FB" w:hAnsi="Californian FB" w:cs="Californian FB" w:eastAsia="Californian FB"/>
          <w:color w:val="auto"/>
          <w:spacing w:val="0"/>
          <w:position w:val="0"/>
          <w:sz w:val="24"/>
          <w:shd w:fill="auto" w:val="clear"/>
        </w:rPr>
        <w:t xml:space="preserve">Current online presence: [None]</w:t>
      </w:r>
    </w:p>
    <w:p>
      <w:pPr>
        <w:spacing w:before="0" w:after="200" w:line="276"/>
        <w:ind w:right="0" w:left="0" w:firstLine="0"/>
        <w:jc w:val="left"/>
        <w:rPr>
          <w:rFonts w:ascii="Californian FB" w:hAnsi="Californian FB" w:cs="Californian FB" w:eastAsia="Californian FB"/>
          <w:color w:val="auto"/>
          <w:spacing w:val="0"/>
          <w:position w:val="0"/>
          <w:sz w:val="24"/>
          <w:shd w:fill="auto" w:val="clear"/>
        </w:rPr>
      </w:pPr>
      <w:r>
        <w:rPr>
          <w:rFonts w:ascii="Californian FB" w:hAnsi="Californian FB" w:cs="Californian FB" w:eastAsia="Californian FB"/>
          <w:color w:val="auto"/>
          <w:spacing w:val="0"/>
          <w:position w:val="0"/>
          <w:sz w:val="24"/>
          <w:shd w:fill="auto" w:val="clear"/>
        </w:rPr>
        <w:t xml:space="preserve">Reason for needing a website:</w:t>
        <w:br/>
        <w:t xml:space="preserve">- Reach new customers</w:t>
        <w:br/>
        <w:t xml:space="preserve">- Provide business information like hours, location, contact details</w:t>
        <w:br/>
        <w:t xml:space="preserve">- Display Menu &amp; Services</w:t>
        <w:br/>
        <w:t xml:space="preserve">- Enable online orders and/or delivery</w:t>
      </w:r>
    </w:p>
    <w:p>
      <w:pPr>
        <w:keepNext w:val="true"/>
        <w:keepLines w:val="true"/>
        <w:spacing w:before="200" w:after="0" w:line="276"/>
        <w:ind w:right="0" w:left="0" w:firstLine="0"/>
        <w:jc w:val="left"/>
        <w:rPr>
          <w:rFonts w:ascii="Californian FB" w:hAnsi="Californian FB" w:cs="Californian FB" w:eastAsia="Californian FB"/>
          <w:b/>
          <w:color w:val="4F81BD"/>
          <w:spacing w:val="0"/>
          <w:position w:val="0"/>
          <w:sz w:val="32"/>
          <w:shd w:fill="auto" w:val="clear"/>
        </w:rPr>
      </w:pPr>
      <w:r>
        <w:rPr>
          <w:rFonts w:ascii="Californian FB" w:hAnsi="Californian FB" w:cs="Californian FB" w:eastAsia="Californian FB"/>
          <w:b/>
          <w:color w:val="4F81BD"/>
          <w:spacing w:val="0"/>
          <w:position w:val="0"/>
          <w:sz w:val="32"/>
          <w:shd w:fill="auto" w:val="clear"/>
        </w:rPr>
        <w:t xml:space="preserve">Company 2</w:t>
      </w:r>
    </w:p>
    <w:p>
      <w:pPr>
        <w:spacing w:before="0" w:after="200" w:line="276"/>
        <w:ind w:right="0" w:left="0" w:firstLine="0"/>
        <w:jc w:val="left"/>
        <w:rPr>
          <w:rFonts w:ascii="Californian FB" w:hAnsi="Californian FB" w:cs="Californian FB" w:eastAsia="Californian FB"/>
          <w:color w:val="auto"/>
          <w:spacing w:val="0"/>
          <w:position w:val="0"/>
          <w:sz w:val="24"/>
          <w:shd w:fill="auto" w:val="clear"/>
        </w:rPr>
      </w:pPr>
      <w:r>
        <w:rPr>
          <w:rFonts w:ascii="Californian FB" w:hAnsi="Californian FB" w:cs="Californian FB" w:eastAsia="Californian FB"/>
          <w:color w:val="auto"/>
          <w:spacing w:val="0"/>
          <w:position w:val="0"/>
          <w:sz w:val="24"/>
          <w:shd w:fill="auto" w:val="clear"/>
        </w:rPr>
        <w:t xml:space="preserve">Name: [Harbour Grill &amp; Dine]</w:t>
      </w:r>
    </w:p>
    <w:p>
      <w:pPr>
        <w:spacing w:before="0" w:after="200" w:line="276"/>
        <w:ind w:right="0" w:left="0" w:firstLine="0"/>
        <w:jc w:val="left"/>
        <w:rPr>
          <w:rFonts w:ascii="Californian FB" w:hAnsi="Californian FB" w:cs="Californian FB" w:eastAsia="Californian FB"/>
          <w:color w:val="auto"/>
          <w:spacing w:val="0"/>
          <w:position w:val="0"/>
          <w:sz w:val="24"/>
          <w:shd w:fill="auto" w:val="clear"/>
        </w:rPr>
      </w:pPr>
      <w:r>
        <w:rPr>
          <w:rFonts w:ascii="Californian FB" w:hAnsi="Californian FB" w:cs="Californian FB" w:eastAsia="Californian FB"/>
          <w:color w:val="auto"/>
          <w:spacing w:val="0"/>
          <w:position w:val="0"/>
          <w:sz w:val="24"/>
          <w:shd w:fill="auto" w:val="clear"/>
        </w:rPr>
        <w:t xml:space="preserve">Type of business: [Family-owned medium-sized seafood and grill restaurant]</w:t>
      </w:r>
    </w:p>
    <w:p>
      <w:pPr>
        <w:spacing w:before="0" w:after="200" w:line="276"/>
        <w:ind w:right="0" w:left="0" w:firstLine="0"/>
        <w:jc w:val="left"/>
        <w:rPr>
          <w:rFonts w:ascii="Californian FB" w:hAnsi="Californian FB" w:cs="Californian FB" w:eastAsia="Californian FB"/>
          <w:color w:val="auto"/>
          <w:spacing w:val="0"/>
          <w:position w:val="0"/>
          <w:sz w:val="24"/>
          <w:shd w:fill="auto" w:val="clear"/>
        </w:rPr>
      </w:pPr>
      <w:r>
        <w:rPr>
          <w:rFonts w:ascii="Californian FB" w:hAnsi="Californian FB" w:cs="Californian FB" w:eastAsia="Californian FB"/>
          <w:color w:val="auto"/>
          <w:spacing w:val="0"/>
          <w:position w:val="0"/>
          <w:sz w:val="24"/>
          <w:shd w:fill="auto" w:val="clear"/>
        </w:rPr>
        <w:t xml:space="preserve">Current online presence: [Social media page]</w:t>
      </w:r>
    </w:p>
    <w:p>
      <w:pPr>
        <w:spacing w:before="0" w:after="200" w:line="276"/>
        <w:ind w:right="0" w:left="0" w:firstLine="0"/>
        <w:jc w:val="left"/>
        <w:rPr>
          <w:rFonts w:ascii="Californian FB" w:hAnsi="Californian FB" w:cs="Californian FB" w:eastAsia="Californian FB"/>
          <w:color w:val="auto"/>
          <w:spacing w:val="0"/>
          <w:position w:val="0"/>
          <w:sz w:val="24"/>
          <w:shd w:fill="auto" w:val="clear"/>
        </w:rPr>
      </w:pPr>
      <w:r>
        <w:rPr>
          <w:rFonts w:ascii="Californian FB" w:hAnsi="Californian FB" w:cs="Californian FB" w:eastAsia="Californian FB"/>
          <w:color w:val="auto"/>
          <w:spacing w:val="0"/>
          <w:position w:val="0"/>
          <w:sz w:val="24"/>
          <w:shd w:fill="auto" w:val="clear"/>
        </w:rPr>
        <w:t xml:space="preserve">Reason for needing a website:</w:t>
      </w:r>
    </w:p>
    <w:p>
      <w:pPr>
        <w:numPr>
          <w:ilvl w:val="0"/>
          <w:numId w:val="7"/>
        </w:numPr>
        <w:spacing w:before="0" w:after="200" w:line="276"/>
        <w:ind w:right="0" w:left="720" w:hanging="360"/>
        <w:jc w:val="left"/>
        <w:rPr>
          <w:rFonts w:ascii="Californian FB" w:hAnsi="Californian FB" w:cs="Californian FB" w:eastAsia="Californian FB"/>
          <w:color w:val="auto"/>
          <w:spacing w:val="0"/>
          <w:position w:val="0"/>
          <w:sz w:val="24"/>
          <w:shd w:fill="auto" w:val="clear"/>
        </w:rPr>
      </w:pPr>
      <w:r>
        <w:rPr>
          <w:rFonts w:ascii="Californian FB" w:hAnsi="Californian FB" w:cs="Californian FB" w:eastAsia="Californian FB"/>
          <w:color w:val="auto"/>
          <w:spacing w:val="0"/>
          <w:position w:val="0"/>
          <w:sz w:val="24"/>
          <w:shd w:fill="auto" w:val="clear"/>
        </w:rPr>
        <w:t xml:space="preserve">Display their full menu with prices and photos</w:t>
      </w:r>
    </w:p>
    <w:p>
      <w:pPr>
        <w:numPr>
          <w:ilvl w:val="0"/>
          <w:numId w:val="7"/>
        </w:numPr>
        <w:spacing w:before="0" w:after="200" w:line="276"/>
        <w:ind w:right="0" w:left="720" w:hanging="360"/>
        <w:jc w:val="left"/>
        <w:rPr>
          <w:rFonts w:ascii="Californian FB" w:hAnsi="Californian FB" w:cs="Californian FB" w:eastAsia="Californian FB"/>
          <w:color w:val="auto"/>
          <w:spacing w:val="0"/>
          <w:position w:val="0"/>
          <w:sz w:val="24"/>
          <w:shd w:fill="auto" w:val="clear"/>
        </w:rPr>
      </w:pPr>
      <w:r>
        <w:rPr>
          <w:rFonts w:ascii="Californian FB" w:hAnsi="Californian FB" w:cs="Californian FB" w:eastAsia="Californian FB"/>
          <w:color w:val="auto"/>
          <w:spacing w:val="0"/>
          <w:position w:val="0"/>
          <w:sz w:val="24"/>
          <w:shd w:fill="auto" w:val="clear"/>
        </w:rPr>
        <w:t xml:space="preserve">Allow customers to make online reservation</w:t>
      </w:r>
    </w:p>
    <w:p>
      <w:pPr>
        <w:numPr>
          <w:ilvl w:val="0"/>
          <w:numId w:val="7"/>
        </w:numPr>
        <w:spacing w:before="0" w:after="200" w:line="276"/>
        <w:ind w:right="0" w:left="720" w:hanging="360"/>
        <w:jc w:val="left"/>
        <w:rPr>
          <w:rFonts w:ascii="Californian FB" w:hAnsi="Californian FB" w:cs="Californian FB" w:eastAsia="Californian FB"/>
          <w:color w:val="auto"/>
          <w:spacing w:val="0"/>
          <w:position w:val="0"/>
          <w:sz w:val="24"/>
          <w:shd w:fill="auto" w:val="clear"/>
        </w:rPr>
      </w:pPr>
      <w:r>
        <w:rPr>
          <w:rFonts w:ascii="Californian FB" w:hAnsi="Californian FB" w:cs="Californian FB" w:eastAsia="Californian FB"/>
          <w:color w:val="auto"/>
          <w:spacing w:val="0"/>
          <w:position w:val="0"/>
          <w:sz w:val="24"/>
          <w:shd w:fill="auto" w:val="clear"/>
        </w:rPr>
        <w:t xml:space="preserve">Promote special events and seasonal menus</w:t>
      </w:r>
    </w:p>
    <w:p>
      <w:pPr>
        <w:numPr>
          <w:ilvl w:val="0"/>
          <w:numId w:val="7"/>
        </w:numPr>
        <w:spacing w:before="0" w:after="200" w:line="276"/>
        <w:ind w:right="0" w:left="720" w:hanging="360"/>
        <w:jc w:val="left"/>
        <w:rPr>
          <w:rFonts w:ascii="Californian FB" w:hAnsi="Californian FB" w:cs="Californian FB" w:eastAsia="Californian FB"/>
          <w:color w:val="auto"/>
          <w:spacing w:val="0"/>
          <w:position w:val="0"/>
          <w:sz w:val="24"/>
          <w:shd w:fill="auto" w:val="clear"/>
        </w:rPr>
      </w:pPr>
      <w:r>
        <w:rPr>
          <w:rFonts w:ascii="Californian FB" w:hAnsi="Californian FB" w:cs="Californian FB" w:eastAsia="Californian FB"/>
          <w:color w:val="auto"/>
          <w:spacing w:val="0"/>
          <w:position w:val="0"/>
          <w:sz w:val="24"/>
          <w:shd w:fill="auto" w:val="clear"/>
        </w:rPr>
        <w:t xml:space="preserve">Share customer reviews and awards</w:t>
      </w:r>
    </w:p>
    <w:p>
      <w:pPr>
        <w:numPr>
          <w:ilvl w:val="0"/>
          <w:numId w:val="7"/>
        </w:numPr>
        <w:spacing w:before="0" w:after="200" w:line="276"/>
        <w:ind w:right="0" w:left="720" w:hanging="360"/>
        <w:jc w:val="left"/>
        <w:rPr>
          <w:rFonts w:ascii="Californian FB" w:hAnsi="Californian FB" w:cs="Californian FB" w:eastAsia="Californian FB"/>
          <w:color w:val="auto"/>
          <w:spacing w:val="0"/>
          <w:position w:val="0"/>
          <w:sz w:val="24"/>
          <w:shd w:fill="auto" w:val="clear"/>
        </w:rPr>
      </w:pPr>
      <w:r>
        <w:rPr>
          <w:rFonts w:ascii="Californian FB" w:hAnsi="Californian FB" w:cs="Californian FB" w:eastAsia="Californian FB"/>
          <w:color w:val="auto"/>
          <w:spacing w:val="0"/>
          <w:position w:val="0"/>
          <w:sz w:val="24"/>
          <w:shd w:fill="auto" w:val="clear"/>
        </w:rPr>
        <w:t xml:space="preserve">Offer gift cards and catering booking forms</w:t>
      </w:r>
    </w:p>
    <w:p>
      <w:pPr>
        <w:spacing w:before="0" w:after="200" w:line="276"/>
        <w:ind w:right="0" w:left="0" w:firstLine="0"/>
        <w:jc w:val="left"/>
        <w:rPr>
          <w:rFonts w:ascii="Californian FB" w:hAnsi="Californian FB" w:cs="Californian FB" w:eastAsia="Californian FB"/>
          <w:color w:val="auto"/>
          <w:spacing w:val="0"/>
          <w:position w:val="0"/>
          <w:sz w:val="24"/>
          <w:shd w:fill="auto" w:val="clear"/>
        </w:rPr>
      </w:pPr>
    </w:p>
    <w:p>
      <w:pPr>
        <w:keepNext w:val="true"/>
        <w:keepLines w:val="true"/>
        <w:spacing w:before="200" w:after="0" w:line="276"/>
        <w:ind w:right="0" w:left="0" w:firstLine="0"/>
        <w:jc w:val="left"/>
        <w:rPr>
          <w:rFonts w:ascii="Algerian" w:hAnsi="Algerian" w:cs="Algerian" w:eastAsia="Algerian"/>
          <w:b/>
          <w:color w:val="4F81BD"/>
          <w:spacing w:val="0"/>
          <w:position w:val="0"/>
          <w:sz w:val="32"/>
          <w:shd w:fill="auto" w:val="clear"/>
        </w:rPr>
      </w:pPr>
      <w:r>
        <w:rPr>
          <w:rFonts w:ascii="Algerian" w:hAnsi="Algerian" w:cs="Algerian" w:eastAsia="Algerian"/>
          <w:b/>
          <w:color w:val="4F81BD"/>
          <w:spacing w:val="0"/>
          <w:position w:val="0"/>
          <w:sz w:val="32"/>
          <w:shd w:fill="auto" w:val="clear"/>
        </w:rPr>
        <w:t xml:space="preserve">3. Objectives of the Websites</w:t>
      </w:r>
    </w:p>
    <w:p>
      <w:pPr>
        <w:spacing w:before="0" w:after="200" w:line="276"/>
        <w:ind w:right="0" w:left="0" w:firstLine="0"/>
        <w:jc w:val="left"/>
        <w:rPr>
          <w:rFonts w:ascii="Californian FB" w:hAnsi="Californian FB" w:cs="Californian FB" w:eastAsia="Californian FB"/>
          <w:color w:val="auto"/>
          <w:spacing w:val="0"/>
          <w:position w:val="0"/>
          <w:sz w:val="24"/>
          <w:shd w:fill="auto" w:val="clear"/>
        </w:rPr>
      </w:pPr>
      <w:r>
        <w:rPr>
          <w:rFonts w:ascii="Californian FB" w:hAnsi="Californian FB" w:cs="Californian FB" w:eastAsia="Californian FB"/>
          <w:color w:val="auto"/>
          <w:spacing w:val="0"/>
          <w:position w:val="0"/>
          <w:sz w:val="24"/>
          <w:shd w:fill="auto" w:val="clear"/>
        </w:rPr>
        <w:t xml:space="preserve">For both companies, the websites aims to:</w:t>
        <w:br/>
        <w:t xml:space="preserve">- Provide accessible information about the businesses and their services</w:t>
        <w:br/>
        <w:t xml:space="preserve">- Improve visibility through search engines</w:t>
        <w:br/>
        <w:t xml:space="preserve">- Allow easy customer contact</w:t>
      </w:r>
    </w:p>
    <w:p>
      <w:pPr>
        <w:spacing w:before="0" w:after="200" w:line="276"/>
        <w:ind w:right="0" w:left="0" w:firstLine="0"/>
        <w:jc w:val="left"/>
        <w:rPr>
          <w:rFonts w:ascii="Californian FB" w:hAnsi="Californian FB" w:cs="Californian FB" w:eastAsia="Californian FB"/>
          <w:color w:val="auto"/>
          <w:spacing w:val="0"/>
          <w:position w:val="0"/>
          <w:sz w:val="24"/>
          <w:shd w:fill="auto" w:val="clear"/>
        </w:rPr>
      </w:pPr>
      <w:r>
        <w:rPr>
          <w:rFonts w:ascii="Californian FB" w:hAnsi="Californian FB" w:cs="Californian FB" w:eastAsia="Californian FB"/>
          <w:color w:val="auto"/>
          <w:spacing w:val="0"/>
          <w:position w:val="0"/>
          <w:sz w:val="24"/>
          <w:shd w:fill="auto" w:val="clear"/>
        </w:rPr>
        <w:t xml:space="preserve">- Easy access to menu display</w:t>
        <w:br/>
        <w:t xml:space="preserve">- Include modern, responsive design for all devices</w:t>
      </w:r>
    </w:p>
    <w:p>
      <w:pPr>
        <w:keepNext w:val="true"/>
        <w:keepLines w:val="true"/>
        <w:spacing w:before="200" w:after="0" w:line="276"/>
        <w:ind w:right="0" w:left="0" w:firstLine="0"/>
        <w:jc w:val="left"/>
        <w:rPr>
          <w:rFonts w:ascii="Algerian" w:hAnsi="Algerian" w:cs="Algerian" w:eastAsia="Algerian"/>
          <w:b/>
          <w:color w:val="4F81BD"/>
          <w:spacing w:val="0"/>
          <w:position w:val="0"/>
          <w:sz w:val="32"/>
          <w:shd w:fill="auto" w:val="clear"/>
        </w:rPr>
      </w:pPr>
      <w:r>
        <w:rPr>
          <w:rFonts w:ascii="Algerian" w:hAnsi="Algerian" w:cs="Algerian" w:eastAsia="Algerian"/>
          <w:b/>
          <w:color w:val="4F81BD"/>
          <w:spacing w:val="0"/>
          <w:position w:val="0"/>
          <w:sz w:val="32"/>
          <w:shd w:fill="auto" w:val="clear"/>
        </w:rPr>
        <w:t xml:space="preserve">4. Target Audience</w:t>
      </w:r>
    </w:p>
    <w:p>
      <w:pPr>
        <w:spacing w:before="0" w:after="200" w:line="276"/>
        <w:ind w:right="0" w:left="0" w:firstLine="0"/>
        <w:jc w:val="left"/>
        <w:rPr>
          <w:rFonts w:ascii="Californian FB" w:hAnsi="Californian FB" w:cs="Californian FB" w:eastAsia="Californian FB"/>
          <w:color w:val="auto"/>
          <w:spacing w:val="0"/>
          <w:position w:val="0"/>
          <w:sz w:val="24"/>
          <w:shd w:fill="auto" w:val="clear"/>
        </w:rPr>
      </w:pPr>
      <w:r>
        <w:rPr>
          <w:rFonts w:ascii="Californian FB" w:hAnsi="Californian FB" w:cs="Californian FB" w:eastAsia="Californian FB"/>
          <w:color w:val="auto"/>
          <w:spacing w:val="0"/>
          <w:position w:val="0"/>
          <w:sz w:val="24"/>
          <w:shd w:fill="auto" w:val="clear"/>
        </w:rPr>
        <w:t xml:space="preserve">The target audience will include the primary customer demographic for each business, defined by age, location, and interests. The websites will be tailored to appeal to these groups.</w:t>
      </w:r>
    </w:p>
    <w:p>
      <w:pPr>
        <w:keepNext w:val="true"/>
        <w:keepLines w:val="true"/>
        <w:spacing w:before="200" w:after="0" w:line="276"/>
        <w:ind w:right="0" w:left="0" w:firstLine="0"/>
        <w:jc w:val="left"/>
        <w:rPr>
          <w:rFonts w:ascii="Algerian" w:hAnsi="Algerian" w:cs="Algerian" w:eastAsia="Algerian"/>
          <w:b/>
          <w:color w:val="4F81BD"/>
          <w:spacing w:val="0"/>
          <w:position w:val="0"/>
          <w:sz w:val="32"/>
          <w:shd w:fill="auto" w:val="clear"/>
        </w:rPr>
      </w:pPr>
      <w:r>
        <w:rPr>
          <w:rFonts w:ascii="Algerian" w:hAnsi="Algerian" w:cs="Algerian" w:eastAsia="Algerian"/>
          <w:b/>
          <w:color w:val="4F81BD"/>
          <w:spacing w:val="0"/>
          <w:position w:val="0"/>
          <w:sz w:val="32"/>
          <w:shd w:fill="auto" w:val="clear"/>
        </w:rPr>
        <w:t xml:space="preserve">5. Website Features</w:t>
      </w:r>
    </w:p>
    <w:tbl>
      <w:tblPr/>
      <w:tblGrid>
        <w:gridCol w:w="2880"/>
        <w:gridCol w:w="2880"/>
        <w:gridCol w:w="2880"/>
      </w:tblGrid>
      <w:tr>
        <w:trPr>
          <w:trHeight w:val="1" w:hRule="atLeast"/>
          <w:jc w:val="left"/>
        </w:trPr>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hd w:fill="auto" w:val="clear"/>
              </w:rPr>
            </w:pPr>
            <w:r>
              <w:rPr>
                <w:rFonts w:ascii="Californian FB" w:hAnsi="Californian FB" w:cs="Californian FB" w:eastAsia="Californian FB"/>
                <w:color w:val="auto"/>
                <w:spacing w:val="0"/>
                <w:position w:val="0"/>
                <w:sz w:val="24"/>
                <w:shd w:fill="auto" w:val="clear"/>
              </w:rPr>
              <w:t xml:space="preserve">Feature</w:t>
            </w:r>
          </w:p>
        </w:tc>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hd w:fill="auto" w:val="clear"/>
              </w:rPr>
            </w:pPr>
            <w:r>
              <w:rPr>
                <w:rFonts w:ascii="Californian FB" w:hAnsi="Californian FB" w:cs="Californian FB" w:eastAsia="Californian FB"/>
                <w:color w:val="auto"/>
                <w:spacing w:val="0"/>
                <w:position w:val="0"/>
                <w:sz w:val="24"/>
                <w:shd w:fill="auto" w:val="clear"/>
              </w:rPr>
              <w:t xml:space="preserve">Company 1</w:t>
            </w:r>
          </w:p>
        </w:tc>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hd w:fill="auto" w:val="clear"/>
              </w:rPr>
            </w:pPr>
            <w:r>
              <w:rPr>
                <w:rFonts w:ascii="Californian FB" w:hAnsi="Californian FB" w:cs="Californian FB" w:eastAsia="Californian FB"/>
                <w:color w:val="auto"/>
                <w:spacing w:val="0"/>
                <w:position w:val="0"/>
                <w:sz w:val="24"/>
                <w:shd w:fill="auto" w:val="clear"/>
              </w:rPr>
              <w:t xml:space="preserve">Company 2</w:t>
            </w:r>
          </w:p>
        </w:tc>
      </w:tr>
      <w:tr>
        <w:trPr>
          <w:trHeight w:val="1" w:hRule="atLeast"/>
          <w:jc w:val="left"/>
        </w:trPr>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hd w:fill="auto" w:val="clear"/>
              </w:rPr>
            </w:pPr>
            <w:r>
              <w:rPr>
                <w:rFonts w:ascii="Californian FB" w:hAnsi="Californian FB" w:cs="Californian FB" w:eastAsia="Californian FB"/>
                <w:color w:val="auto"/>
                <w:spacing w:val="0"/>
                <w:position w:val="0"/>
                <w:sz w:val="24"/>
                <w:shd w:fill="auto" w:val="clear"/>
              </w:rPr>
              <w:t xml:space="preserve">Responsive design</w:t>
            </w:r>
          </w:p>
        </w:tc>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hd w:fill="auto" w:val="clear"/>
              </w:rPr>
            </w:pPr>
            <w:r>
              <w:rPr>
                <w:rFonts w:ascii="Californian FB" w:hAnsi="Californian FB" w:cs="Californian FB" w:eastAsia="Californian FB"/>
                <w:color w:val="auto"/>
                <w:spacing w:val="0"/>
                <w:position w:val="0"/>
                <w:sz w:val="24"/>
                <w:shd w:fill="auto" w:val="clear"/>
              </w:rPr>
              <w:t xml:space="preserve">Yes</w:t>
            </w:r>
          </w:p>
        </w:tc>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hd w:fill="auto" w:val="clear"/>
              </w:rPr>
            </w:pPr>
            <w:r>
              <w:rPr>
                <w:rFonts w:ascii="Californian FB" w:hAnsi="Californian FB" w:cs="Californian FB" w:eastAsia="Californian FB"/>
                <w:color w:val="auto"/>
                <w:spacing w:val="0"/>
                <w:position w:val="0"/>
                <w:sz w:val="24"/>
                <w:shd w:fill="auto" w:val="clear"/>
              </w:rPr>
              <w:t xml:space="preserve">Yes</w:t>
            </w:r>
          </w:p>
        </w:tc>
      </w:tr>
      <w:tr>
        <w:trPr>
          <w:trHeight w:val="1" w:hRule="atLeast"/>
          <w:jc w:val="left"/>
        </w:trPr>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hd w:fill="auto" w:val="clear"/>
              </w:rPr>
            </w:pPr>
            <w:r>
              <w:rPr>
                <w:rFonts w:ascii="Californian FB" w:hAnsi="Californian FB" w:cs="Californian FB" w:eastAsia="Californian FB"/>
                <w:color w:val="auto"/>
                <w:spacing w:val="0"/>
                <w:position w:val="0"/>
                <w:sz w:val="24"/>
                <w:shd w:fill="auto" w:val="clear"/>
              </w:rPr>
              <w:t xml:space="preserve">Homepage with welcome message</w:t>
            </w:r>
          </w:p>
        </w:tc>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hd w:fill="auto" w:val="clear"/>
              </w:rPr>
            </w:pPr>
            <w:r>
              <w:rPr>
                <w:rFonts w:ascii="Californian FB" w:hAnsi="Californian FB" w:cs="Californian FB" w:eastAsia="Californian FB"/>
                <w:color w:val="auto"/>
                <w:spacing w:val="0"/>
                <w:position w:val="0"/>
                <w:sz w:val="24"/>
                <w:shd w:fill="auto" w:val="clear"/>
              </w:rPr>
              <w:t xml:space="preserve">Yes</w:t>
            </w:r>
          </w:p>
        </w:tc>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hd w:fill="auto" w:val="clear"/>
              </w:rPr>
            </w:pPr>
            <w:r>
              <w:rPr>
                <w:rFonts w:ascii="Californian FB" w:hAnsi="Californian FB" w:cs="Californian FB" w:eastAsia="Californian FB"/>
                <w:color w:val="auto"/>
                <w:spacing w:val="0"/>
                <w:position w:val="0"/>
                <w:sz w:val="24"/>
                <w:shd w:fill="auto" w:val="clear"/>
              </w:rPr>
              <w:t xml:space="preserve">Yes</w:t>
            </w:r>
          </w:p>
        </w:tc>
      </w:tr>
      <w:tr>
        <w:trPr>
          <w:trHeight w:val="1" w:hRule="atLeast"/>
          <w:jc w:val="left"/>
        </w:trPr>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hd w:fill="auto" w:val="clear"/>
              </w:rPr>
            </w:pPr>
            <w:r>
              <w:rPr>
                <w:rFonts w:ascii="Californian FB" w:hAnsi="Californian FB" w:cs="Californian FB" w:eastAsia="Californian FB"/>
                <w:color w:val="auto"/>
                <w:spacing w:val="0"/>
                <w:position w:val="0"/>
                <w:sz w:val="24"/>
                <w:shd w:fill="auto" w:val="clear"/>
              </w:rPr>
              <w:t xml:space="preserve">About us page</w:t>
            </w:r>
          </w:p>
        </w:tc>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hd w:fill="auto" w:val="clear"/>
              </w:rPr>
            </w:pPr>
            <w:r>
              <w:rPr>
                <w:rFonts w:ascii="Californian FB" w:hAnsi="Californian FB" w:cs="Californian FB" w:eastAsia="Californian FB"/>
                <w:color w:val="auto"/>
                <w:spacing w:val="0"/>
                <w:position w:val="0"/>
                <w:sz w:val="24"/>
                <w:shd w:fill="auto" w:val="clear"/>
              </w:rPr>
              <w:t xml:space="preserve">Yes</w:t>
            </w:r>
          </w:p>
        </w:tc>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hd w:fill="auto" w:val="clear"/>
              </w:rPr>
            </w:pPr>
            <w:r>
              <w:rPr>
                <w:rFonts w:ascii="Californian FB" w:hAnsi="Californian FB" w:cs="Californian FB" w:eastAsia="Californian FB"/>
                <w:color w:val="auto"/>
                <w:spacing w:val="0"/>
                <w:position w:val="0"/>
                <w:sz w:val="24"/>
                <w:shd w:fill="auto" w:val="clear"/>
              </w:rPr>
              <w:t xml:space="preserve">Yes</w:t>
            </w:r>
          </w:p>
        </w:tc>
      </w:tr>
      <w:tr>
        <w:trPr>
          <w:trHeight w:val="1" w:hRule="atLeast"/>
          <w:jc w:val="left"/>
        </w:trPr>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hd w:fill="auto" w:val="clear"/>
              </w:rPr>
            </w:pPr>
            <w:r>
              <w:rPr>
                <w:rFonts w:ascii="Californian FB" w:hAnsi="Californian FB" w:cs="Californian FB" w:eastAsia="Californian FB"/>
                <w:color w:val="auto"/>
                <w:spacing w:val="0"/>
                <w:position w:val="0"/>
                <w:sz w:val="24"/>
                <w:shd w:fill="auto" w:val="clear"/>
              </w:rPr>
              <w:t xml:space="preserve">Products/services page</w:t>
            </w:r>
          </w:p>
        </w:tc>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hd w:fill="auto" w:val="clear"/>
              </w:rPr>
            </w:pPr>
            <w:r>
              <w:rPr>
                <w:rFonts w:ascii="Californian FB" w:hAnsi="Californian FB" w:cs="Californian FB" w:eastAsia="Californian FB"/>
                <w:color w:val="auto"/>
                <w:spacing w:val="0"/>
                <w:position w:val="0"/>
                <w:sz w:val="24"/>
                <w:shd w:fill="auto" w:val="clear"/>
              </w:rPr>
              <w:t xml:space="preserve">Yes</w:t>
            </w:r>
          </w:p>
        </w:tc>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hd w:fill="auto" w:val="clear"/>
              </w:rPr>
            </w:pPr>
            <w:r>
              <w:rPr>
                <w:rFonts w:ascii="Californian FB" w:hAnsi="Californian FB" w:cs="Californian FB" w:eastAsia="Californian FB"/>
                <w:color w:val="auto"/>
                <w:spacing w:val="0"/>
                <w:position w:val="0"/>
                <w:sz w:val="24"/>
                <w:shd w:fill="auto" w:val="clear"/>
              </w:rPr>
              <w:t xml:space="preserve">Yes</w:t>
            </w:r>
          </w:p>
        </w:tc>
      </w:tr>
      <w:tr>
        <w:trPr>
          <w:trHeight w:val="1" w:hRule="atLeast"/>
          <w:jc w:val="left"/>
        </w:trPr>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hd w:fill="auto" w:val="clear"/>
              </w:rPr>
            </w:pPr>
            <w:r>
              <w:rPr>
                <w:rFonts w:ascii="Californian FB" w:hAnsi="Californian FB" w:cs="Californian FB" w:eastAsia="Californian FB"/>
                <w:color w:val="auto"/>
                <w:spacing w:val="0"/>
                <w:position w:val="0"/>
                <w:sz w:val="24"/>
                <w:shd w:fill="auto" w:val="clear"/>
              </w:rPr>
              <w:t xml:space="preserve">Contact form</w:t>
            </w:r>
          </w:p>
        </w:tc>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hd w:fill="auto" w:val="clear"/>
              </w:rPr>
            </w:pPr>
            <w:r>
              <w:rPr>
                <w:rFonts w:ascii="Californian FB" w:hAnsi="Californian FB" w:cs="Californian FB" w:eastAsia="Californian FB"/>
                <w:color w:val="auto"/>
                <w:spacing w:val="0"/>
                <w:position w:val="0"/>
                <w:sz w:val="24"/>
                <w:shd w:fill="auto" w:val="clear"/>
              </w:rPr>
              <w:t xml:space="preserve">Yes</w:t>
            </w:r>
          </w:p>
        </w:tc>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hd w:fill="auto" w:val="clear"/>
              </w:rPr>
            </w:pPr>
            <w:r>
              <w:rPr>
                <w:rFonts w:ascii="Californian FB" w:hAnsi="Californian FB" w:cs="Californian FB" w:eastAsia="Californian FB"/>
                <w:color w:val="auto"/>
                <w:spacing w:val="0"/>
                <w:position w:val="0"/>
                <w:sz w:val="24"/>
                <w:shd w:fill="auto" w:val="clear"/>
              </w:rPr>
              <w:t xml:space="preserve">Yes</w:t>
            </w:r>
          </w:p>
        </w:tc>
      </w:tr>
      <w:tr>
        <w:trPr>
          <w:trHeight w:val="1" w:hRule="atLeast"/>
          <w:jc w:val="left"/>
        </w:trPr>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hd w:fill="auto" w:val="clear"/>
              </w:rPr>
            </w:pPr>
            <w:r>
              <w:rPr>
                <w:rFonts w:ascii="Californian FB" w:hAnsi="Californian FB" w:cs="Californian FB" w:eastAsia="Californian FB"/>
                <w:color w:val="auto"/>
                <w:spacing w:val="0"/>
                <w:position w:val="0"/>
                <w:sz w:val="24"/>
                <w:shd w:fill="auto" w:val="clear"/>
              </w:rPr>
              <w:t xml:space="preserve">Photo gallery/portfolio</w:t>
            </w:r>
          </w:p>
        </w:tc>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hd w:fill="auto" w:val="clear"/>
              </w:rPr>
            </w:pPr>
            <w:r>
              <w:rPr>
                <w:rFonts w:ascii="Californian FB" w:hAnsi="Californian FB" w:cs="Californian FB" w:eastAsia="Californian FB"/>
                <w:color w:val="auto"/>
                <w:spacing w:val="0"/>
                <w:position w:val="0"/>
                <w:sz w:val="24"/>
                <w:shd w:fill="auto" w:val="clear"/>
              </w:rPr>
              <w:t xml:space="preserve">Optional</w:t>
            </w:r>
          </w:p>
        </w:tc>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hd w:fill="auto" w:val="clear"/>
              </w:rPr>
            </w:pPr>
            <w:r>
              <w:rPr>
                <w:rFonts w:ascii="Californian FB" w:hAnsi="Californian FB" w:cs="Californian FB" w:eastAsia="Californian FB"/>
                <w:color w:val="auto"/>
                <w:spacing w:val="0"/>
                <w:position w:val="0"/>
                <w:sz w:val="24"/>
                <w:shd w:fill="auto" w:val="clear"/>
              </w:rPr>
              <w:t xml:space="preserve">Yes</w:t>
            </w:r>
          </w:p>
        </w:tc>
      </w:tr>
      <w:tr>
        <w:trPr>
          <w:trHeight w:val="1" w:hRule="atLeast"/>
          <w:jc w:val="left"/>
        </w:trPr>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hd w:fill="auto" w:val="clear"/>
              </w:rPr>
            </w:pPr>
            <w:r>
              <w:rPr>
                <w:rFonts w:ascii="Californian FB" w:hAnsi="Californian FB" w:cs="Californian FB" w:eastAsia="Californian FB"/>
                <w:color w:val="auto"/>
                <w:spacing w:val="0"/>
                <w:position w:val="0"/>
                <w:sz w:val="24"/>
                <w:shd w:fill="auto" w:val="clear"/>
              </w:rPr>
              <w:t xml:space="preserve">Online store</w:t>
            </w:r>
          </w:p>
        </w:tc>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hd w:fill="auto" w:val="clear"/>
              </w:rPr>
            </w:pPr>
            <w:r>
              <w:rPr>
                <w:rFonts w:ascii="Californian FB" w:hAnsi="Californian FB" w:cs="Californian FB" w:eastAsia="Californian FB"/>
                <w:color w:val="auto"/>
                <w:spacing w:val="0"/>
                <w:position w:val="0"/>
                <w:sz w:val="24"/>
                <w:shd w:fill="auto" w:val="clear"/>
              </w:rPr>
              <w:t xml:space="preserve">No</w:t>
            </w:r>
          </w:p>
        </w:tc>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hd w:fill="auto" w:val="clear"/>
              </w:rPr>
            </w:pPr>
            <w:r>
              <w:rPr>
                <w:rFonts w:ascii="Californian FB" w:hAnsi="Californian FB" w:cs="Californian FB" w:eastAsia="Californian FB"/>
                <w:color w:val="auto"/>
                <w:spacing w:val="0"/>
                <w:position w:val="0"/>
                <w:sz w:val="24"/>
                <w:shd w:fill="auto" w:val="clear"/>
              </w:rPr>
              <w:t xml:space="preserve">No</w:t>
            </w:r>
          </w:p>
        </w:tc>
      </w:tr>
      <w:tr>
        <w:trPr>
          <w:trHeight w:val="1" w:hRule="atLeast"/>
          <w:jc w:val="left"/>
        </w:trPr>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hd w:fill="auto" w:val="clear"/>
              </w:rPr>
            </w:pPr>
            <w:r>
              <w:rPr>
                <w:rFonts w:ascii="Californian FB" w:hAnsi="Californian FB" w:cs="Californian FB" w:eastAsia="Californian FB"/>
                <w:color w:val="auto"/>
                <w:spacing w:val="0"/>
                <w:position w:val="0"/>
                <w:sz w:val="24"/>
                <w:shd w:fill="auto" w:val="clear"/>
              </w:rPr>
              <w:t xml:space="preserve">Social media integration</w:t>
            </w:r>
          </w:p>
        </w:tc>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hd w:fill="auto" w:val="clear"/>
              </w:rPr>
            </w:pPr>
            <w:r>
              <w:rPr>
                <w:rFonts w:ascii="Californian FB" w:hAnsi="Californian FB" w:cs="Californian FB" w:eastAsia="Californian FB"/>
                <w:color w:val="auto"/>
                <w:spacing w:val="0"/>
                <w:position w:val="0"/>
                <w:sz w:val="24"/>
                <w:shd w:fill="auto" w:val="clear"/>
              </w:rPr>
              <w:t xml:space="preserve">Yes</w:t>
            </w:r>
          </w:p>
        </w:tc>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hd w:fill="auto" w:val="clear"/>
              </w:rPr>
            </w:pPr>
            <w:r>
              <w:rPr>
                <w:rFonts w:ascii="Californian FB" w:hAnsi="Californian FB" w:cs="Californian FB" w:eastAsia="Californian FB"/>
                <w:color w:val="auto"/>
                <w:spacing w:val="0"/>
                <w:position w:val="0"/>
                <w:sz w:val="24"/>
                <w:shd w:fill="auto" w:val="clear"/>
              </w:rPr>
              <w:t xml:space="preserve">Yes</w:t>
            </w:r>
          </w:p>
        </w:tc>
      </w:tr>
    </w:tbl>
    <w:p>
      <w:pPr>
        <w:keepNext w:val="true"/>
        <w:keepLines w:val="true"/>
        <w:spacing w:before="200" w:after="0" w:line="276"/>
        <w:ind w:right="0" w:left="0" w:firstLine="0"/>
        <w:jc w:val="left"/>
        <w:rPr>
          <w:rFonts w:ascii="Algerian" w:hAnsi="Algerian" w:cs="Algerian" w:eastAsia="Algerian"/>
          <w:b/>
          <w:color w:val="4F81BD"/>
          <w:spacing w:val="0"/>
          <w:position w:val="0"/>
          <w:sz w:val="32"/>
          <w:shd w:fill="auto" w:val="clear"/>
        </w:rPr>
      </w:pPr>
      <w:r>
        <w:rPr>
          <w:rFonts w:ascii="Algerian" w:hAnsi="Algerian" w:cs="Algerian" w:eastAsia="Algerian"/>
          <w:b/>
          <w:color w:val="4F81BD"/>
          <w:spacing w:val="0"/>
          <w:position w:val="0"/>
          <w:sz w:val="32"/>
          <w:shd w:fill="auto" w:val="clear"/>
        </w:rPr>
        <w:t xml:space="preserve">6. Technical Requirements</w:t>
      </w:r>
    </w:p>
    <w:p>
      <w:pPr>
        <w:spacing w:before="0" w:after="200" w:line="276"/>
        <w:ind w:right="0" w:left="0" w:firstLine="0"/>
        <w:jc w:val="left"/>
        <w:rPr>
          <w:rFonts w:ascii="Californian FB" w:hAnsi="Californian FB" w:cs="Californian FB" w:eastAsia="Californian FB"/>
          <w:color w:val="auto"/>
          <w:spacing w:val="0"/>
          <w:position w:val="0"/>
          <w:sz w:val="24"/>
          <w:shd w:fill="auto" w:val="clear"/>
        </w:rPr>
      </w:pPr>
      <w:r>
        <w:rPr>
          <w:rFonts w:ascii="Californian FB" w:hAnsi="Californian FB" w:cs="Californian FB" w:eastAsia="Californian FB"/>
          <w:color w:val="auto"/>
          <w:spacing w:val="0"/>
          <w:position w:val="0"/>
          <w:sz w:val="24"/>
          <w:shd w:fill="auto" w:val="clear"/>
        </w:rPr>
        <w:t xml:space="preserve">- HTML5, CSS</w:t>
        <w:br/>
        <w:t xml:space="preserve">- Hosting and domain recommendations</w:t>
      </w:r>
    </w:p>
    <w:p>
      <w:pPr>
        <w:spacing w:before="0" w:after="200" w:line="276"/>
        <w:ind w:right="0" w:left="0" w:firstLine="0"/>
        <w:jc w:val="left"/>
        <w:rPr>
          <w:rFonts w:ascii="Californian FB" w:hAnsi="Californian FB" w:cs="Californian FB" w:eastAsia="Californian FB"/>
          <w:color w:val="auto"/>
          <w:spacing w:val="0"/>
          <w:position w:val="0"/>
          <w:sz w:val="24"/>
          <w:shd w:fill="auto" w:val="clear"/>
        </w:rPr>
      </w:pPr>
    </w:p>
    <w:p>
      <w:pPr>
        <w:keepNext w:val="true"/>
        <w:keepLines w:val="true"/>
        <w:spacing w:before="200" w:after="0" w:line="276"/>
        <w:ind w:right="0" w:left="0" w:firstLine="0"/>
        <w:jc w:val="left"/>
        <w:rPr>
          <w:rFonts w:ascii="Algerian" w:hAnsi="Algerian" w:cs="Algerian" w:eastAsia="Algerian"/>
          <w:b/>
          <w:color w:val="4F81BD"/>
          <w:spacing w:val="0"/>
          <w:position w:val="0"/>
          <w:sz w:val="32"/>
          <w:shd w:fill="auto" w:val="clear"/>
        </w:rPr>
      </w:pPr>
      <w:r>
        <w:rPr>
          <w:rFonts w:ascii="Algerian" w:hAnsi="Algerian" w:cs="Algerian" w:eastAsia="Algerian"/>
          <w:b/>
          <w:color w:val="4F81BD"/>
          <w:spacing w:val="0"/>
          <w:position w:val="0"/>
          <w:sz w:val="32"/>
          <w:shd w:fill="auto" w:val="clear"/>
        </w:rPr>
        <w:t xml:space="preserve">7. Timeline</w:t>
      </w:r>
    </w:p>
    <w:p>
      <w:pPr>
        <w:spacing w:before="0" w:after="200" w:line="276"/>
        <w:ind w:right="0" w:left="0" w:firstLine="0"/>
        <w:jc w:val="left"/>
        <w:rPr>
          <w:rFonts w:ascii="Californian FB" w:hAnsi="Californian FB" w:cs="Californian FB" w:eastAsia="Californian FB"/>
          <w:color w:val="auto"/>
          <w:spacing w:val="0"/>
          <w:position w:val="0"/>
          <w:sz w:val="24"/>
          <w:shd w:fill="auto" w:val="clear"/>
        </w:rPr>
      </w:pPr>
      <w:r>
        <w:rPr>
          <w:rFonts w:ascii="Californian FB" w:hAnsi="Californian FB" w:cs="Californian FB" w:eastAsia="Californian FB"/>
          <w:color w:val="auto"/>
          <w:spacing w:val="0"/>
          <w:position w:val="0"/>
          <w:sz w:val="24"/>
          <w:shd w:fill="auto" w:val="clear"/>
        </w:rPr>
        <w:t xml:space="preserve">- Week 1: Finalize proposal and site structure</w:t>
        <w:br/>
        <w:t xml:space="preserve">- Week 2</w:t>
      </w:r>
      <w:r>
        <w:rPr>
          <w:rFonts w:ascii="Californian FB" w:hAnsi="Californian FB" w:cs="Californian FB" w:eastAsia="Californian FB"/>
          <w:color w:val="auto"/>
          <w:spacing w:val="0"/>
          <w:position w:val="0"/>
          <w:sz w:val="24"/>
          <w:shd w:fill="auto" w:val="clear"/>
        </w:rPr>
        <w:t xml:space="preserve">–</w:t>
      </w:r>
      <w:r>
        <w:rPr>
          <w:rFonts w:ascii="Californian FB" w:hAnsi="Californian FB" w:cs="Californian FB" w:eastAsia="Californian FB"/>
          <w:color w:val="auto"/>
          <w:spacing w:val="0"/>
          <w:position w:val="0"/>
          <w:sz w:val="24"/>
          <w:shd w:fill="auto" w:val="clear"/>
        </w:rPr>
        <w:t xml:space="preserve">3: Design wireframes and create mockups</w:t>
        <w:br/>
        <w:t xml:space="preserve">- Week 4</w:t>
      </w:r>
      <w:r>
        <w:rPr>
          <w:rFonts w:ascii="Californian FB" w:hAnsi="Californian FB" w:cs="Californian FB" w:eastAsia="Californian FB"/>
          <w:color w:val="auto"/>
          <w:spacing w:val="0"/>
          <w:position w:val="0"/>
          <w:sz w:val="24"/>
          <w:shd w:fill="auto" w:val="clear"/>
        </w:rPr>
        <w:t xml:space="preserve">–</w:t>
      </w:r>
      <w:r>
        <w:rPr>
          <w:rFonts w:ascii="Californian FB" w:hAnsi="Californian FB" w:cs="Californian FB" w:eastAsia="Californian FB"/>
          <w:color w:val="auto"/>
          <w:spacing w:val="0"/>
          <w:position w:val="0"/>
          <w:sz w:val="24"/>
          <w:shd w:fill="auto" w:val="clear"/>
        </w:rPr>
        <w:t xml:space="preserve">5: Develop website pages</w:t>
        <w:br/>
        <w:t xml:space="preserve">- Week 6: Testing and final submission</w:t>
      </w:r>
    </w:p>
    <w:p>
      <w:pPr>
        <w:keepNext w:val="true"/>
        <w:keepLines w:val="true"/>
        <w:spacing w:before="200" w:after="0" w:line="276"/>
        <w:ind w:right="0" w:left="0" w:firstLine="0"/>
        <w:jc w:val="left"/>
        <w:rPr>
          <w:rFonts w:ascii="Algerian" w:hAnsi="Algerian" w:cs="Algerian" w:eastAsia="Algerian"/>
          <w:b/>
          <w:color w:val="4F81BD"/>
          <w:spacing w:val="0"/>
          <w:position w:val="0"/>
          <w:sz w:val="32"/>
          <w:shd w:fill="auto" w:val="clear"/>
        </w:rPr>
      </w:pPr>
      <w:r>
        <w:rPr>
          <w:rFonts w:ascii="Algerian" w:hAnsi="Algerian" w:cs="Algerian" w:eastAsia="Algerian"/>
          <w:b/>
          <w:color w:val="4F81BD"/>
          <w:spacing w:val="0"/>
          <w:position w:val="0"/>
          <w:sz w:val="32"/>
          <w:shd w:fill="auto" w:val="clear"/>
        </w:rPr>
        <w:t xml:space="preserve">8. Conclusion</w:t>
      </w:r>
    </w:p>
    <w:p>
      <w:pPr>
        <w:spacing w:before="0" w:after="200" w:line="276"/>
        <w:ind w:right="0" w:left="0" w:firstLine="0"/>
        <w:jc w:val="left"/>
        <w:rPr>
          <w:rFonts w:ascii="Californian FB" w:hAnsi="Californian FB" w:cs="Californian FB" w:eastAsia="Californian FB"/>
          <w:color w:val="auto"/>
          <w:spacing w:val="0"/>
          <w:position w:val="0"/>
          <w:sz w:val="24"/>
          <w:shd w:fill="auto" w:val="clear"/>
        </w:rPr>
      </w:pPr>
      <w:r>
        <w:rPr>
          <w:rFonts w:ascii="Californian FB" w:hAnsi="Californian FB" w:cs="Californian FB" w:eastAsia="Californian FB"/>
          <w:color w:val="auto"/>
          <w:spacing w:val="0"/>
          <w:position w:val="0"/>
          <w:sz w:val="24"/>
          <w:shd w:fill="auto" w:val="clear"/>
        </w:rPr>
        <w:t xml:space="preserve">The proposed websites will provide valuable online presence for both companies, helping them attract new customers, build their brands, and improve communication. This proposal is submitted for approval before the development phase begins.</w:t>
      </w:r>
    </w:p>
    <w:p>
      <w:pPr>
        <w:spacing w:before="0" w:after="200" w:line="276"/>
        <w:ind w:right="0" w:left="0" w:firstLine="0"/>
        <w:jc w:val="left"/>
        <w:rPr>
          <w:rFonts w:ascii="Californian FB" w:hAnsi="Californian FB" w:cs="Californian FB" w:eastAsia="Californian FB"/>
          <w:color w:val="auto"/>
          <w:spacing w:val="0"/>
          <w:position w:val="0"/>
          <w:sz w:val="24"/>
          <w:shd w:fill="auto" w:val="clear"/>
        </w:rPr>
      </w:pPr>
    </w:p>
    <w:p>
      <w:pPr>
        <w:spacing w:before="0" w:after="200" w:line="276"/>
        <w:ind w:right="0" w:left="0" w:firstLine="0"/>
        <w:jc w:val="left"/>
        <w:rPr>
          <w:rFonts w:ascii="Californian FB" w:hAnsi="Californian FB" w:cs="Californian FB" w:eastAsia="Californian FB"/>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